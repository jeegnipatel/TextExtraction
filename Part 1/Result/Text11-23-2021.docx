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p>
      <w:r>
        <w:t>abc</w:t>
      </w:r>
    </w:p>
    <w:p>
      <w:r>
        <w:t>cbvf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