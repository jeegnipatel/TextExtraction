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Frame Number : 1</w:t>
      </w:r>
    </w:p>
    <w:p>
      <w:r>
        <w:t>storie:</w:t>
      </w:r>
    </w:p>
    <w:p>
      <w:r>
        <w:t>Frame Number : 2</w:t>
      </w:r>
    </w:p>
    <w:p/>
    <w:p>
      <w:r>
        <w:t>Frame Number : 3</w:t>
      </w:r>
    </w:p>
    <w:p>
      <w:r>
        <w:t>approved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